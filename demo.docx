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Geoteknisk rapport - </w:t>
      </w:r>
    </w:p>
    <w:p>
      <w:r>
        <w:t xml:space="preserve">Viktige problemstillinger innen geoteknikk er vurdering av fundamenters bæreevne </w:t>
        <w:br/>
        <w:t xml:space="preserve">(lastkapasitet) og deres setning under belastning, jordtrykk mot støtte- og kjellermurer, </w:t>
        <w:br/>
        <w:t xml:space="preserve">stabilitet av veiskjæringer og naturlige skråninger, fundamentering av marine konstruksjoner og rørledninger.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itation">
    <w:name w:val="Citation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